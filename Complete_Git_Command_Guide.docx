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Git Command Guide (With Explanations)</w:t>
      </w:r>
    </w:p>
    <w:p>
      <w:pPr>
        <w:pStyle w:val="Heading2"/>
      </w:pPr>
      <w:r>
        <w:t>1️⃣ Setup and Configuration</w:t>
      </w:r>
    </w:p>
    <w:p>
      <w:r>
        <w:t>**Purpose:** Configure Git for the first time so it recognizes who you are when committing code.</w:t>
        <w:br/>
        <w:t>- `git --version` → Check if Git is installed.</w:t>
        <w:br/>
        <w:t>- `git config --global user.name "Your Name"` → Sets your Git username globally.</w:t>
        <w:br/>
        <w:t>- `git config --global user.email "youremail@example.com"` → Sets your Git email globally.</w:t>
        <w:br/>
        <w:t>- `git config --list` → Shows all your Git configurations.</w:t>
      </w:r>
    </w:p>
    <w:p>
      <w:pPr>
        <w:pStyle w:val="Heading2"/>
      </w:pPr>
      <w:r>
        <w:t>2️⃣ Create or Initialize a Repository</w:t>
      </w:r>
    </w:p>
    <w:p>
      <w:r>
        <w:t>**Purpose:** Start tracking your project with Git or clone an existing one.</w:t>
        <w:br/>
        <w:t>- `git init` → Initializes a new local Git repository in your folder.</w:t>
        <w:br/>
        <w:t>- `git clone &lt;repo_url&gt;` → Copies (clones) a remote repository to your local system.</w:t>
      </w:r>
    </w:p>
    <w:p>
      <w:pPr>
        <w:pStyle w:val="Heading2"/>
      </w:pPr>
      <w:r>
        <w:t>3️⃣ Connect Local Repo to GitHub</w:t>
      </w:r>
    </w:p>
    <w:p>
      <w:r>
        <w:t>**Purpose:** Link your local project with a GitHub repository.</w:t>
        <w:br/>
        <w:t>- `git remote add origin &lt;repo_url&gt;` → Connects your local repo to GitHub.</w:t>
        <w:br/>
        <w:t>- `git remote -v` → Shows which remote repositories are linked.</w:t>
        <w:br/>
        <w:t>- `git remote set-url origin &lt;new_url&gt;` → Updates the URL of your remote repository.</w:t>
      </w:r>
    </w:p>
    <w:p>
      <w:pPr>
        <w:pStyle w:val="Heading2"/>
      </w:pPr>
      <w:r>
        <w:t>4️⃣ Basic Workflow Commands</w:t>
      </w:r>
    </w:p>
    <w:p>
      <w:r>
        <w:t>**Purpose:** Day-to-day Git operations for tracking and committing your work.</w:t>
        <w:br/>
        <w:t>- `git status` → Shows changes between commits and working directory.</w:t>
        <w:br/>
        <w:t>- `git add .` → Stages all files for the next commit.</w:t>
        <w:br/>
        <w:t>- `git add filename` → Adds only a specific file.</w:t>
        <w:br/>
        <w:t>- `git commit -m "message"` → Saves your changes locally with a message.</w:t>
      </w:r>
    </w:p>
    <w:p>
      <w:pPr>
        <w:pStyle w:val="Heading2"/>
      </w:pPr>
      <w:r>
        <w:t>5️⃣ Push and Pull Changes</w:t>
      </w:r>
    </w:p>
    <w:p>
      <w:r>
        <w:t>**Purpose:** Synchronize your local code with GitHub.</w:t>
        <w:br/>
        <w:t>- `git push -u origin main` → Uploads your commits to GitHub.</w:t>
        <w:br/>
        <w:t>- `git pull origin main` → Downloads and merges the latest changes from GitHub.</w:t>
        <w:br/>
        <w:t>- `git fetch` → Downloads changes but does not merge them automatically.</w:t>
      </w:r>
    </w:p>
    <w:p>
      <w:pPr>
        <w:pStyle w:val="Heading2"/>
      </w:pPr>
      <w:r>
        <w:t>6️⃣ Branch Management</w:t>
      </w:r>
    </w:p>
    <w:p>
      <w:r>
        <w:t>**Purpose:** Work on multiple features independently without affecting main code.</w:t>
        <w:br/>
        <w:t>- `git branch` → Lists all local branches.</w:t>
        <w:br/>
        <w:t>- `git checkout -b feature-name` → Creates and switches to a new branch.</w:t>
        <w:br/>
        <w:t>- `git merge branch-name` → Merges a branch into the current branch.</w:t>
        <w:br/>
        <w:t>- `git branch -d branch-name` → Deletes a branch locally.</w:t>
      </w:r>
    </w:p>
    <w:p>
      <w:pPr>
        <w:pStyle w:val="Heading2"/>
      </w:pPr>
      <w:r>
        <w:t>7️⃣ View and Compare Changes</w:t>
      </w:r>
    </w:p>
    <w:p>
      <w:r>
        <w:t>**Purpose:** See what changes were made in your code.</w:t>
        <w:br/>
        <w:t>- `git log` → Shows commit history.</w:t>
        <w:br/>
        <w:t>- `git log --oneline` → Compact view of commit history.</w:t>
        <w:br/>
        <w:t>- `git diff` → Displays line-by-line changes in your working directory.</w:t>
      </w:r>
    </w:p>
    <w:p>
      <w:pPr>
        <w:pStyle w:val="Heading2"/>
      </w:pPr>
      <w:r>
        <w:t>8️⃣ Undo and Reset Commands</w:t>
      </w:r>
    </w:p>
    <w:p>
      <w:r>
        <w:t>**Purpose:** Revert or fix mistakes safely.</w:t>
        <w:br/>
        <w:t>- `git reset filename` → Unstages a file (keeps changes).</w:t>
        <w:br/>
        <w:t>- `git reset --soft HEAD~1` → Undo last commit but keep files staged.</w:t>
        <w:br/>
        <w:t>- `git reset --hard HEAD~1` → Completely remove last commit and changes.</w:t>
        <w:br/>
        <w:t>- `git revert &lt;commit-id&gt;` → Safely undo a specific commit by creating a new one.</w:t>
      </w:r>
    </w:p>
    <w:p>
      <w:pPr>
        <w:pStyle w:val="Heading2"/>
      </w:pPr>
      <w:r>
        <w:t>9️⃣ Delete Files or Repository</w:t>
      </w:r>
    </w:p>
    <w:p>
      <w:r>
        <w:t>**Purpose:** Remove unwanted files or stop Git tracking completely.</w:t>
        <w:br/>
        <w:t>- `git rm filename` → Deletes file and stages the deletion.</w:t>
        <w:br/>
        <w:t>- `rm -rf .git` → Deletes the Git repository from your folder (dangerous!).</w:t>
      </w:r>
    </w:p>
    <w:p>
      <w:pPr>
        <w:pStyle w:val="Heading2"/>
      </w:pPr>
      <w:r>
        <w:t>🔟 Stash (Temporary Save Work)</w:t>
      </w:r>
    </w:p>
    <w:p>
      <w:r>
        <w:t>**Purpose:** Save uncommitted work temporarily without committing.</w:t>
        <w:br/>
        <w:t>- `git stash` → Stores your current work safely.</w:t>
        <w:br/>
        <w:t>- `git stash list` → Lists all stashed changes.</w:t>
        <w:br/>
        <w:t>- `git stash apply` → Applies the last stash.</w:t>
        <w:br/>
        <w:t>- `git stash drop` → Removes a stash from the list.</w:t>
      </w:r>
    </w:p>
    <w:p>
      <w:pPr>
        <w:pStyle w:val="Heading2"/>
      </w:pPr>
      <w:r>
        <w:t>1️⃣1️⃣ Remote Repository Commands</w:t>
      </w:r>
    </w:p>
    <w:p>
      <w:r>
        <w:t>**Purpose:** Manage your GitHub connections.</w:t>
        <w:br/>
        <w:t>- `git remote show origin` → Shows information about your GitHub link.</w:t>
        <w:br/>
        <w:t>- `git remote remove origin` → Removes the connection.</w:t>
        <w:br/>
        <w:t>- `git remote rename origin upstream` → Renames your remote name.</w:t>
      </w:r>
    </w:p>
    <w:p>
      <w:pPr>
        <w:pStyle w:val="Heading2"/>
      </w:pPr>
      <w:r>
        <w:t>1️⃣2️⃣ Tagging Versions</w:t>
      </w:r>
    </w:p>
    <w:p>
      <w:r>
        <w:t>**Purpose:** Mark specific commits as release points (e.g., v1.0).</w:t>
        <w:br/>
        <w:t>- `git tag v1.0` → Creates a tag.</w:t>
        <w:br/>
        <w:t>- `git push origin v1.0` → Pushes tag to GitHub.</w:t>
        <w:br/>
        <w:t>- `git tag` → Lists all tags.</w:t>
      </w:r>
    </w:p>
    <w:p>
      <w:pPr>
        <w:pStyle w:val="Heading2"/>
      </w:pPr>
      <w:r>
        <w:t>1️⃣3️⃣ .gitignore File</w:t>
      </w:r>
    </w:p>
    <w:p>
      <w:r>
        <w:t>**Purpose:** Exclude unnecessary files from Git (e.g., node_modules, .env).</w:t>
        <w:br/>
        <w:t>Example:</w:t>
        <w:br/>
        <w:t>```</w:t>
        <w:br/>
        <w:t>node_modules/</w:t>
        <w:br/>
        <w:t>.env</w:t>
        <w:br/>
        <w:t>.DS_Store</w:t>
        <w:br/>
        <w:t>```</w:t>
      </w:r>
    </w:p>
    <w:p>
      <w:pPr>
        <w:pStyle w:val="Heading2"/>
      </w:pPr>
      <w:r>
        <w:t>1️⃣4️⃣ Troubleshooting Common Errors</w:t>
      </w:r>
    </w:p>
    <w:p>
      <w:r>
        <w:t>**Purpose:** Fix common Git issues quickly.</w:t>
        <w:br/>
        <w:t>- “fatal: remote origin already exists” → Remove and re-add origin.</w:t>
        <w:br/>
        <w:t xml:space="preserve">  ```bash</w:t>
        <w:br/>
        <w:t xml:space="preserve">  git remote remove origin</w:t>
        <w:br/>
        <w:t xml:space="preserve">  git remote add origin &lt;repo_url&gt;</w:t>
        <w:br/>
        <w:t xml:space="preserve">  ```</w:t>
        <w:br/>
        <w:t>- “rejected because remote contains work” → Pull and rebase before pushing.</w:t>
        <w:br/>
        <w:t xml:space="preserve">  ```bash</w:t>
        <w:br/>
        <w:t xml:space="preserve">  git pull origin main --rebase</w:t>
        <w:br/>
        <w:t xml:space="preserve">  git push origin main</w:t>
        <w:br/>
        <w:t xml:space="preserve">  ```</w:t>
      </w:r>
    </w:p>
    <w:p>
      <w:pPr>
        <w:pStyle w:val="Heading2"/>
      </w:pPr>
      <w:r>
        <w:t>✅ Example: Full Workflow (Existing Local Project)</w:t>
      </w:r>
    </w:p>
    <w:p>
      <w:r>
        <w:t>```bash</w:t>
        <w:br/>
        <w:t>git init</w:t>
        <w:br/>
        <w:t>git add .</w:t>
        <w:br/>
        <w:t>git commit -m "Initial commit"</w:t>
        <w:br/>
        <w:t>git branch -M main</w:t>
        <w:br/>
        <w:t>git remote add origin https://github.com/username/repo.git</w:t>
        <w:br/>
        <w:t>git push -u origin main</w:t>
        <w:br/>
        <w:t>```</w:t>
        <w:br/>
        <w:t>This workflow initializes, commits, and uploads your local project to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